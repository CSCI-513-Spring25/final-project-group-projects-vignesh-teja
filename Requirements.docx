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6A60" w14:textId="47CEFA38" w:rsidR="0016532A" w:rsidRDefault="00000000">
      <w:pPr>
        <w:pStyle w:val="Heading1"/>
      </w:pPr>
      <w:r>
        <w:t>Christopher Columbus Adventure Game –Requirements</w:t>
      </w:r>
    </w:p>
    <w:p w14:paraId="0EF29DAD" w14:textId="77777777" w:rsidR="0016532A" w:rsidRDefault="00000000">
      <w:pPr>
        <w:pStyle w:val="Heading2"/>
      </w:pPr>
      <w:r>
        <w:t>Front End</w:t>
      </w:r>
    </w:p>
    <w:p w14:paraId="0C979D30" w14:textId="1CF7101B" w:rsidR="0016532A" w:rsidRDefault="00000000">
      <w:r>
        <w:br/>
        <w:t>The front end is built using React and TypeScript. It features a dynamic grid-based user interface with the following functionalities:</w:t>
      </w:r>
      <w:r>
        <w:br/>
      </w:r>
      <w:r>
        <w:br/>
        <w:t>- Displays a 20x20 ocean grid where each cell can represent water, island, pirate, ship, monster, treasure, or whirlpool.</w:t>
      </w:r>
      <w:r>
        <w:br/>
        <w:t>- User can control the Columbus Ship using arrow keys (keyboard events).</w:t>
      </w:r>
      <w:r>
        <w:br/>
        <w:t>- Game objects like Chase Pirate, Patrol Pirate, Sea Monster, Island, and Whirlpool can be added via on-screen buttons.</w:t>
      </w:r>
      <w:r>
        <w:br/>
        <w:t>- Users can switch pirate strategies (Chase/Patrol) via a popup overlay on each pirate.</w:t>
      </w:r>
      <w:r>
        <w:br/>
        <w:t>- Real-time game state is fetched from the backend (`/state`) and mapped visually using images.</w:t>
      </w:r>
      <w:r>
        <w:br/>
        <w:t>- UI displays freeze ability status and allows its activation via the "Use Freeze" button.</w:t>
      </w:r>
      <w:r>
        <w:br/>
        <w:t>- Game start screen, game-over overlays (victory/defeat), and animated ship/waves are included for a visually rich experience.</w:t>
      </w:r>
      <w:r>
        <w:br/>
        <w:t>- The game supports reset and exit controls for seamless interaction.</w:t>
      </w:r>
      <w:r>
        <w:br/>
      </w:r>
      <w:r>
        <w:br/>
      </w:r>
    </w:p>
    <w:p w14:paraId="2F75FBC7" w14:textId="77777777" w:rsidR="0016532A" w:rsidRDefault="00000000">
      <w:pPr>
        <w:pStyle w:val="Heading2"/>
      </w:pPr>
      <w:r>
        <w:t>Back End</w:t>
      </w:r>
    </w:p>
    <w:p w14:paraId="5C48C3C1" w14:textId="7DEEA8CF" w:rsidR="0016532A" w:rsidRDefault="00000000">
      <w:r>
        <w:br/>
        <w:t>The backend is implemented in Java using a nanoHTTP-based server architecture. Key components and design patterns used include:</w:t>
      </w:r>
      <w:r>
        <w:br/>
      </w:r>
      <w:r>
        <w:br/>
        <w:t>- `OceanMap` (Singleton): Manages a shared 2D grid for game state.</w:t>
      </w:r>
      <w:r>
        <w:br/>
        <w:t>- `Ship` (Observable): Represents Columbus' ship; pirate ships observe its location.</w:t>
      </w:r>
      <w:r>
        <w:br/>
        <w:t>- `PirateShip` (Observer, Strategy, Decorator, Visitor): Can have strategies (Chase/Patrol) and be frozen via FreezeShipDecorator.</w:t>
      </w:r>
      <w:r>
        <w:br/>
        <w:t>- `SeaMonsterGroup`, `SeaMonster` (Composite): Grouped monsters move within bounds and participate in Visitor-based collision checks.</w:t>
      </w:r>
      <w:r>
        <w:br/>
        <w:t>- `Whirlpool`: Transports ships to random positions when entered.</w:t>
      </w:r>
      <w:r>
        <w:br/>
        <w:t>- `GameServer`: Handles API requests such as movement (`/move`), element addition (`/add-element`), strategy switch (`/change-strategy`), freeze usage (`/use-freeze`), and state retrieval (`/state`).</w:t>
      </w:r>
      <w:r>
        <w:br/>
        <w:t>- Pirate movement is reactive to Columbus' ship updates; collisions are handled by checking map state and game rules.</w:t>
      </w:r>
      <w:r>
        <w:br/>
        <w:t>- Game ends when the Columbus ship either reaches the treasure or is caught by a pirate/monster.</w:t>
      </w:r>
      <w:r>
        <w:br/>
        <w:t>- JSON response structure is used to return game state to the front end for rendering.</w:t>
      </w:r>
      <w:r>
        <w:br/>
      </w:r>
      <w:r>
        <w:lastRenderedPageBreak/>
        <w:br/>
      </w:r>
    </w:p>
    <w:sectPr w:rsidR="00165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469204">
    <w:abstractNumId w:val="8"/>
  </w:num>
  <w:num w:numId="2" w16cid:durableId="346062482">
    <w:abstractNumId w:val="6"/>
  </w:num>
  <w:num w:numId="3" w16cid:durableId="557982073">
    <w:abstractNumId w:val="5"/>
  </w:num>
  <w:num w:numId="4" w16cid:durableId="1905679132">
    <w:abstractNumId w:val="4"/>
  </w:num>
  <w:num w:numId="5" w16cid:durableId="1994984703">
    <w:abstractNumId w:val="7"/>
  </w:num>
  <w:num w:numId="6" w16cid:durableId="184177513">
    <w:abstractNumId w:val="3"/>
  </w:num>
  <w:num w:numId="7" w16cid:durableId="1360350615">
    <w:abstractNumId w:val="2"/>
  </w:num>
  <w:num w:numId="8" w16cid:durableId="717123263">
    <w:abstractNumId w:val="1"/>
  </w:num>
  <w:num w:numId="9" w16cid:durableId="3731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32A"/>
    <w:rsid w:val="0029639D"/>
    <w:rsid w:val="002D488F"/>
    <w:rsid w:val="00326F90"/>
    <w:rsid w:val="00AA1D8D"/>
    <w:rsid w:val="00B47730"/>
    <w:rsid w:val="00CB0664"/>
    <w:rsid w:val="00D30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05414"/>
  <w14:defaultImageDpi w14:val="300"/>
  <w15:docId w15:val="{35CF40FC-9CD0-4FF8-81C2-B8AA411E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Murukutla</cp:lastModifiedBy>
  <cp:revision>2</cp:revision>
  <dcterms:created xsi:type="dcterms:W3CDTF">2013-12-23T23:15:00Z</dcterms:created>
  <dcterms:modified xsi:type="dcterms:W3CDTF">2025-05-02T00:44:00Z</dcterms:modified>
  <cp:category/>
</cp:coreProperties>
</file>